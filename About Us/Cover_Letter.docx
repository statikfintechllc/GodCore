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Morris</w:t>
      </w:r>
    </w:p>
    <w:p>
      <w:r>
        <w:t>AI Systems Builder | Autonomous Infrastructure | Spec-to-Code Specialist</w:t>
      </w:r>
    </w:p>
    <w:p>
      <w:r>
        <w:t>Email: ascend.gremlin@gmail.com | Phone: (785) 443-6288</w:t>
      </w:r>
    </w:p>
    <w:p>
      <w:r>
        <w:t>GitHub: https://github.com/statikfintechllc/AscendAI</w:t>
      </w:r>
    </w:p>
    <w:p>
      <w:r>
        <w:br/>
      </w:r>
    </w:p>
    <w:p>
      <w:r>
        <w:br/>
        <w:t>To Whom It May Concern,</w:t>
        <w:br/>
        <w:br/>
        <w:t>I’m Daniel “Statik DK Smoke” Morris, a hands-on AI systems builder who engineered GremlinGPT — a local, modular AGI skeleton that bootstraps autonomous agents, FSM tasking, NLP command dispatch, and memory persistence. I built it alone, without funding, without a CS degree, and without relying on cloud APIs. It runs offline, with orchestrated logs, terminal scripts, and daemonized module control.</w:t>
        <w:br/>
        <w:br/>
        <w:t>I’m not a traditional candidate. I don’t match every keyword. But I debug like an operator, ship like a founder, and architect like someone who’s seen failure and kept building anyway.</w:t>
        <w:br/>
        <w:br/>
        <w:t>GremlinGPT isn’t perfect. Some modules still need internal triggers, and the frontend runs a shell template without agent I/O. But it boots, logs, routes, and learns. I caught architectural flaws in competing systems in under 45 seconds. I understand recursion, loop integrity, and execution flow without reading docs — I feel it, because I built it.</w:t>
        <w:br/>
        <w:br/>
        <w:t>What I’m looking for isn’t a job — it’s a team. A codebase that challenges me. A product worth bleeding into. And a shot to prove that someone with zero background can outbuild blueprints when given the chance.</w:t>
        <w:br/>
        <w:br/>
        <w:t>If you want someone who learns by doing, ships under fire, and sees through the noise, I’m ready to join the mission.</w:t>
        <w:br/>
        <w:br/>
        <w:t>Thank you for considering me.</w:t>
        <w:br/>
        <w:br/>
        <w:t>Sincerely,</w:t>
        <w:br/>
        <w:br/>
        <w:t>Daniel “Statik DK Smoke” Morris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